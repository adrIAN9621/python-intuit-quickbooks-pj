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43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hatsApp_Image_2021-08-30_at_04.31.2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adi | 0748459954 | nisalvnairda@gmail.com</w:t>
      </w:r>
    </w:p>
    <w:p>
      <w:pPr>
        <w:pStyle w:val="Heading1"/>
      </w:pPr>
      <w:r>
        <w:t>About me</w:t>
      </w:r>
    </w:p>
    <w:p>
      <w:r>
        <w:t>I learn python and I love that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Internet </w:t>
      </w:r>
      <w:r>
        <w:rPr>
          <w:i/>
        </w:rPr>
        <w:t>2021-2022</w:t>
        <w:br/>
      </w:r>
      <w:r>
        <w:t>I try to be the beast</w:t>
      </w:r>
    </w:p>
    <w:p>
      <w:pPr>
        <w:pStyle w:val="Heading1"/>
      </w:pPr>
      <w:r>
        <w:t>Skil list</w:t>
      </w:r>
    </w:p>
    <w:p>
      <w:pPr>
        <w:pStyle w:val="ListBullet"/>
      </w:pPr>
      <w:r>
        <w:t>OOP</w:t>
      </w:r>
    </w:p>
    <w:p>
      <w:pPr>
        <w:pStyle w:val="ListBullet"/>
      </w:pPr>
      <w:r>
        <w:t>Pands</w:t>
      </w:r>
    </w:p>
    <w:p>
      <w:pPr>
        <w:pStyle w:val="ListBullet"/>
      </w:pPr>
      <w:r>
        <w:t>Introduction to python</w:t>
      </w:r>
    </w:p>
    <w:p>
      <w:pPr>
        <w:pStyle w:val="ListBullet"/>
      </w:pPr>
      <w:r>
        <w:t>intermediate to python</w:t>
      </w:r>
    </w:p>
    <w:p>
      <w:pPr>
        <w:pStyle w:val="ListBullet"/>
      </w:pPr>
      <w:r>
        <w:t>class/ function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generator usung Adis co de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